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Natural Disasters Data Report</w:t>
      </w:r>
    </w:p>
    <w:p>
      <w:pPr>
        <w:pStyle w:val="Heading1"/>
      </w:pPr>
      <w:r>
        <w:t>Trend of Natural Disasters Over the Years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Boxplot of Number of Natural Disaster Events by Year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Percentage of Total Natural Disaster Events by Type</w:t>
      </w:r>
    </w:p>
    <w:p>
      <w:r>
        <w:drawing>
          <wp:inline xmlns:a="http://schemas.openxmlformats.org/drawingml/2006/main" xmlns:pic="http://schemas.openxmlformats.org/drawingml/2006/picture">
            <wp:extent cx="5486400" cy="31350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centage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508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Correlation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Disaster</w:t>
            </w:r>
          </w:p>
        </w:tc>
        <w:tc>
          <w:tcPr>
            <w:tcW w:type="dxa" w:w="2880"/>
          </w:tcPr>
          <w:p>
            <w:r>
              <w:t>Compared With</w:t>
            </w:r>
          </w:p>
        </w:tc>
        <w:tc>
          <w:tcPr>
            <w:tcW w:type="dxa" w:w="2880"/>
          </w:tcPr>
          <w:p>
            <w:r>
              <w:t>Correlation Coefficient</w:t>
            </w:r>
          </w:p>
        </w:tc>
      </w:tr>
      <w:tr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  <w:tr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0.39</w:t>
            </w:r>
          </w:p>
        </w:tc>
      </w:tr>
      <w:tr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0.79</w:t>
            </w:r>
          </w:p>
        </w:tc>
      </w:tr>
      <w:tr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  <w:tr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0.79</w:t>
            </w:r>
          </w:p>
        </w:tc>
      </w:tr>
      <w:tr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0.76</w:t>
            </w:r>
          </w:p>
        </w:tc>
      </w:tr>
      <w:tr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-0.08</w:t>
            </w:r>
          </w:p>
        </w:tc>
      </w:tr>
      <w:tr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0.19</w:t>
            </w:r>
          </w:p>
        </w:tc>
      </w:tr>
      <w:tr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0.69</w:t>
            </w:r>
          </w:p>
        </w:tc>
      </w:tr>
      <w:tr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0.79</w:t>
            </w:r>
          </w:p>
        </w:tc>
      </w:tr>
      <w:tr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0.78</w:t>
            </w:r>
          </w:p>
        </w:tc>
      </w:tr>
      <w:tr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0.39</w:t>
            </w:r>
          </w:p>
        </w:tc>
      </w:tr>
      <w:tr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  <w:tr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0.35</w:t>
            </w:r>
          </w:p>
        </w:tc>
      </w:tr>
      <w:tr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0.20</w:t>
            </w:r>
          </w:p>
        </w:tc>
      </w:tr>
      <w:tr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0.37</w:t>
            </w:r>
          </w:p>
        </w:tc>
      </w:tr>
      <w:tr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0.23</w:t>
            </w:r>
          </w:p>
        </w:tc>
      </w:tr>
      <w:tr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-0.04</w:t>
            </w:r>
          </w:p>
        </w:tc>
      </w:tr>
      <w:tr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-0.07</w:t>
            </w:r>
          </w:p>
        </w:tc>
      </w:tr>
      <w:tr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0.36</w:t>
            </w:r>
          </w:p>
        </w:tc>
      </w:tr>
      <w:tr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0.29</w:t>
            </w:r>
          </w:p>
        </w:tc>
      </w:tr>
      <w:tr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0.20</w:t>
            </w:r>
          </w:p>
        </w:tc>
      </w:tr>
      <w:tr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0.79</w:t>
            </w:r>
          </w:p>
        </w:tc>
      </w:tr>
      <w:tr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0.35</w:t>
            </w:r>
          </w:p>
        </w:tc>
      </w:tr>
      <w:tr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  <w:tr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0.72</w:t>
            </w:r>
          </w:p>
        </w:tc>
      </w:tr>
      <w:tr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0.89</w:t>
            </w:r>
          </w:p>
        </w:tc>
      </w:tr>
      <w:tr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0.82</w:t>
            </w:r>
          </w:p>
        </w:tc>
      </w:tr>
      <w:tr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0.24</w:t>
            </w:r>
          </w:p>
        </w:tc>
      </w:tr>
      <w:tr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0.69</w:t>
            </w:r>
          </w:p>
        </w:tc>
      </w:tr>
      <w:tr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0.78</w:t>
            </w:r>
          </w:p>
        </w:tc>
      </w:tr>
      <w:tr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0.79</w:t>
            </w:r>
          </w:p>
        </w:tc>
      </w:tr>
      <w:tr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  <w:tr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0.20</w:t>
            </w:r>
          </w:p>
        </w:tc>
      </w:tr>
      <w:tr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0.72</w:t>
            </w:r>
          </w:p>
        </w:tc>
      </w:tr>
      <w:tr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  <w:tr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0.74</w:t>
            </w:r>
          </w:p>
        </w:tc>
      </w:tr>
      <w:tr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0.83</w:t>
            </w:r>
          </w:p>
        </w:tc>
      </w:tr>
      <w:tr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-0.05</w:t>
            </w:r>
          </w:p>
        </w:tc>
      </w:tr>
      <w:tr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  <w:tr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0.58</w:t>
            </w:r>
          </w:p>
        </w:tc>
      </w:tr>
      <w:tr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0.73</w:t>
            </w:r>
          </w:p>
        </w:tc>
      </w:tr>
      <w:tr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0.69</w:t>
            </w:r>
          </w:p>
        </w:tc>
      </w:tr>
      <w:tr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0.79</w:t>
            </w:r>
          </w:p>
        </w:tc>
      </w:tr>
      <w:tr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0.37</w:t>
            </w:r>
          </w:p>
        </w:tc>
      </w:tr>
      <w:tr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0.89</w:t>
            </w:r>
          </w:p>
        </w:tc>
      </w:tr>
      <w:tr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0.74</w:t>
            </w:r>
          </w:p>
        </w:tc>
      </w:tr>
      <w:tr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  <w:tr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0.92</w:t>
            </w:r>
          </w:p>
        </w:tc>
      </w:tr>
      <w:tr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-0.06</w:t>
            </w:r>
          </w:p>
        </w:tc>
      </w:tr>
      <w:tr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0.29</w:t>
            </w:r>
          </w:p>
        </w:tc>
      </w:tr>
      <w:tr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0.74</w:t>
            </w:r>
          </w:p>
        </w:tc>
      </w:tr>
      <w:tr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0.87</w:t>
            </w:r>
          </w:p>
        </w:tc>
      </w:tr>
      <w:tr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0.82</w:t>
            </w:r>
          </w:p>
        </w:tc>
      </w:tr>
      <w:tr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0.76</w:t>
            </w:r>
          </w:p>
        </w:tc>
      </w:tr>
      <w:tr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0.23</w:t>
            </w:r>
          </w:p>
        </w:tc>
      </w:tr>
      <w:tr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0.82</w:t>
            </w:r>
          </w:p>
        </w:tc>
      </w:tr>
      <w:tr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0.83</w:t>
            </w:r>
          </w:p>
        </w:tc>
      </w:tr>
      <w:tr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0.92</w:t>
            </w:r>
          </w:p>
        </w:tc>
      </w:tr>
      <w:tr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  <w:tr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-0.06</w:t>
            </w:r>
          </w:p>
        </w:tc>
      </w:tr>
      <w:tr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  <w:tr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0.76</w:t>
            </w:r>
          </w:p>
        </w:tc>
      </w:tr>
      <w:tr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0.85</w:t>
            </w:r>
          </w:p>
        </w:tc>
      </w:tr>
      <w:tr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0.84</w:t>
            </w:r>
          </w:p>
        </w:tc>
      </w:tr>
      <w:tr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-0.08</w:t>
            </w:r>
          </w:p>
        </w:tc>
      </w:tr>
      <w:tr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-0.04</w:t>
            </w:r>
          </w:p>
        </w:tc>
      </w:tr>
      <w:tr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-0.05</w:t>
            </w:r>
          </w:p>
        </w:tc>
      </w:tr>
      <w:tr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-0.06</w:t>
            </w:r>
          </w:p>
        </w:tc>
      </w:tr>
      <w:tr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-0.06</w:t>
            </w:r>
          </w:p>
        </w:tc>
      </w:tr>
      <w:tr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  <w:tr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-0.01</w:t>
            </w:r>
          </w:p>
        </w:tc>
      </w:tr>
      <w:tr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-0.04</w:t>
            </w:r>
          </w:p>
        </w:tc>
      </w:tr>
      <w:tr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-0.06</w:t>
            </w:r>
          </w:p>
        </w:tc>
      </w:tr>
      <w:tr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-0.06</w:t>
            </w:r>
          </w:p>
        </w:tc>
      </w:tr>
      <w:tr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0.19</w:t>
            </w:r>
          </w:p>
        </w:tc>
      </w:tr>
      <w:tr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-0.07</w:t>
            </w:r>
          </w:p>
        </w:tc>
      </w:tr>
      <w:tr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0.24</w:t>
            </w:r>
          </w:p>
        </w:tc>
      </w:tr>
      <w:tr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  <w:tr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0.29</w:t>
            </w:r>
          </w:p>
        </w:tc>
      </w:tr>
      <w:tr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  <w:tr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-0.01</w:t>
            </w:r>
          </w:p>
        </w:tc>
      </w:tr>
      <w:tr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  <w:tr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0.25</w:t>
            </w:r>
          </w:p>
        </w:tc>
      </w:tr>
      <w:tr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  <w:tr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0.69</w:t>
            </w:r>
          </w:p>
        </w:tc>
      </w:tr>
      <w:tr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0.36</w:t>
            </w:r>
          </w:p>
        </w:tc>
      </w:tr>
      <w:tr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0.69</w:t>
            </w:r>
          </w:p>
        </w:tc>
      </w:tr>
      <w:tr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0.58</w:t>
            </w:r>
          </w:p>
        </w:tc>
      </w:tr>
      <w:tr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0.74</w:t>
            </w:r>
          </w:p>
        </w:tc>
      </w:tr>
      <w:tr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0.76</w:t>
            </w:r>
          </w:p>
        </w:tc>
      </w:tr>
      <w:tr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-0.04</w:t>
            </w:r>
          </w:p>
        </w:tc>
      </w:tr>
      <w:tr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0.25</w:t>
            </w:r>
          </w:p>
        </w:tc>
      </w:tr>
      <w:tr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  <w:tr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  <w:tr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0.66</w:t>
            </w:r>
          </w:p>
        </w:tc>
      </w:tr>
      <w:tr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0.79</w:t>
            </w:r>
          </w:p>
        </w:tc>
      </w:tr>
      <w:tr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0.29</w:t>
            </w:r>
          </w:p>
        </w:tc>
      </w:tr>
      <w:tr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0.78</w:t>
            </w:r>
          </w:p>
        </w:tc>
      </w:tr>
      <w:tr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0.73</w:t>
            </w:r>
          </w:p>
        </w:tc>
      </w:tr>
      <w:tr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0.87</w:t>
            </w:r>
          </w:p>
        </w:tc>
      </w:tr>
      <w:tr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0.85</w:t>
            </w:r>
          </w:p>
        </w:tc>
      </w:tr>
      <w:tr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-0.06</w:t>
            </w:r>
          </w:p>
        </w:tc>
      </w:tr>
      <w:tr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  <w:tr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  <w:tr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0.77</w:t>
            </w:r>
          </w:p>
        </w:tc>
      </w:tr>
      <w:tr>
        <w:tc>
          <w:tcPr>
            <w:tcW w:type="dxa" w:w="2880"/>
          </w:tcPr>
          <w:p>
            <w:r>
              <w:t>Drought</w:t>
            </w:r>
          </w:p>
        </w:tc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0.78</w:t>
            </w:r>
          </w:p>
        </w:tc>
      </w:tr>
      <w:tr>
        <w:tc>
          <w:tcPr>
            <w:tcW w:type="dxa" w:w="2880"/>
          </w:tcPr>
          <w:p>
            <w:r>
              <w:t>Dry_mass_movement</w:t>
            </w:r>
          </w:p>
        </w:tc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0.20</w:t>
            </w:r>
          </w:p>
        </w:tc>
      </w:tr>
      <w:tr>
        <w:tc>
          <w:tcPr>
            <w:tcW w:type="dxa" w:w="2880"/>
          </w:tcPr>
          <w:p>
            <w:r>
              <w:t>Earthquake</w:t>
            </w:r>
          </w:p>
        </w:tc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0.79</w:t>
            </w:r>
          </w:p>
        </w:tc>
      </w:tr>
      <w:tr>
        <w:tc>
          <w:tcPr>
            <w:tcW w:type="dxa" w:w="2880"/>
          </w:tcPr>
          <w:p>
            <w:r>
              <w:t>Extreme_temperature</w:t>
            </w:r>
          </w:p>
        </w:tc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0.69</w:t>
            </w:r>
          </w:p>
        </w:tc>
      </w:tr>
      <w:tr>
        <w:tc>
          <w:tcPr>
            <w:tcW w:type="dxa" w:w="2880"/>
          </w:tcPr>
          <w:p>
            <w:r>
              <w:t>Extreme_weather</w:t>
            </w:r>
          </w:p>
        </w:tc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0.82</w:t>
            </w:r>
          </w:p>
        </w:tc>
      </w:tr>
      <w:tr>
        <w:tc>
          <w:tcPr>
            <w:tcW w:type="dxa" w:w="2880"/>
          </w:tcPr>
          <w:p>
            <w:r>
              <w:t>Flood</w:t>
            </w:r>
          </w:p>
        </w:tc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0.84</w:t>
            </w:r>
          </w:p>
        </w:tc>
      </w:tr>
      <w:tr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-0.06</w:t>
            </w:r>
          </w:p>
        </w:tc>
      </w:tr>
      <w:tr>
        <w:tc>
          <w:tcPr>
            <w:tcW w:type="dxa" w:w="2880"/>
          </w:tcPr>
          <w:p>
            <w:r>
              <w:t>Glacial_lake_outburst_flood</w:t>
            </w:r>
          </w:p>
        </w:tc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  <w:tr>
        <w:tc>
          <w:tcPr>
            <w:tcW w:type="dxa" w:w="2880"/>
          </w:tcPr>
          <w:p>
            <w:r>
              <w:t>Volcanic_activity</w:t>
            </w:r>
          </w:p>
        </w:tc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0.66</w:t>
            </w:r>
          </w:p>
        </w:tc>
      </w:tr>
      <w:tr>
        <w:tc>
          <w:tcPr>
            <w:tcW w:type="dxa" w:w="2880"/>
          </w:tcPr>
          <w:p>
            <w:r>
              <w:t>Wet_mass_movement</w:t>
            </w:r>
          </w:p>
        </w:tc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0.77</w:t>
            </w:r>
          </w:p>
        </w:tc>
      </w:tr>
      <w:tr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Wildfire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